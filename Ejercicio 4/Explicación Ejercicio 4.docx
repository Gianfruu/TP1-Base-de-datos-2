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DC" w14:textId="118F382D" w:rsidR="000C1C75" w:rsidRDefault="00832E89">
      <w:pPr>
        <w:pStyle w:val="Ttulo1"/>
      </w:pPr>
      <w:r>
        <w:t xml:space="preserve"> Consulta SIN </w:t>
      </w:r>
      <w:proofErr w:type="spellStart"/>
      <w:r>
        <w:t>índice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departamentos.nombre</w:t>
      </w:r>
      <w:proofErr w:type="spellEnd"/>
      <w:proofErr w:type="gramEnd"/>
    </w:p>
    <w:p w14:paraId="652B0DFC" w14:textId="77777777" w:rsidR="000C1C75" w:rsidRDefault="00832E89">
      <w:pPr>
        <w:pStyle w:val="Ttulo2"/>
      </w:pPr>
      <w:r>
        <w:t>Consulta SQL:</w:t>
      </w:r>
    </w:p>
    <w:p w14:paraId="532D41AA" w14:textId="3E6ADB5B" w:rsidR="00832E89" w:rsidRDefault="00832E89">
      <w:r>
        <w:t xml:space="preserve">SELECT * </w:t>
      </w:r>
      <w:r>
        <w:br/>
        <w:t xml:space="preserve">FROM empleados </w:t>
      </w:r>
      <w:r>
        <w:br/>
        <w:t xml:space="preserve">JOIN departamentos ON empleados.id_departamento = departamentos.id </w:t>
      </w:r>
      <w:r>
        <w:br/>
        <w:t xml:space="preserve">WHERE </w:t>
      </w:r>
      <w:proofErr w:type="spellStart"/>
      <w:proofErr w:type="gramStart"/>
      <w:r>
        <w:t>departamentos.nombre</w:t>
      </w:r>
      <w:proofErr w:type="spellEnd"/>
      <w:proofErr w:type="gramEnd"/>
      <w:r>
        <w:t xml:space="preserve"> = 'Ventas';</w:t>
      </w:r>
    </w:p>
    <w:p w14:paraId="5E45F67F" w14:textId="77B1ED0B" w:rsidR="00832E89" w:rsidRPr="00832E89" w:rsidRDefault="00832E89" w:rsidP="00832E89">
      <w:pPr>
        <w:pStyle w:val="Ttulo2"/>
      </w:pPr>
      <w:proofErr w:type="spellStart"/>
      <w:r w:rsidRPr="00832E89">
        <w:t>Tiempo</w:t>
      </w:r>
      <w:proofErr w:type="spellEnd"/>
      <w:r w:rsidRPr="00832E89">
        <w:t xml:space="preserve"> </w:t>
      </w:r>
      <w:proofErr w:type="spellStart"/>
      <w:r w:rsidRPr="00832E89">
        <w:t>estimado</w:t>
      </w:r>
      <w:proofErr w:type="spellEnd"/>
      <w:r w:rsidRPr="00832E89">
        <w:t xml:space="preserve"> sin </w:t>
      </w:r>
      <w:proofErr w:type="spellStart"/>
      <w:r w:rsidRPr="00832E89">
        <w:t>el</w:t>
      </w:r>
      <w:proofErr w:type="spellEnd"/>
      <w:r w:rsidRPr="00832E89">
        <w:t xml:space="preserve"> </w:t>
      </w:r>
      <w:proofErr w:type="spellStart"/>
      <w:r w:rsidRPr="00832E89">
        <w:t>uso</w:t>
      </w:r>
      <w:proofErr w:type="spellEnd"/>
      <w:r w:rsidRPr="00832E89">
        <w:t xml:space="preserve"> de </w:t>
      </w:r>
      <w:proofErr w:type="spellStart"/>
      <w:r w:rsidRPr="00832E89">
        <w:t>indice</w:t>
      </w:r>
      <w:proofErr w:type="spellEnd"/>
      <w:r w:rsidRPr="00832E89">
        <w:t>:</w:t>
      </w:r>
    </w:p>
    <w:p w14:paraId="00C68615" w14:textId="2FABAAB5" w:rsidR="000C1C75" w:rsidRDefault="00832E89" w:rsidP="00832E89">
      <w:r>
        <w:t xml:space="preserve"> 1.2 - 2.5 </w:t>
      </w:r>
      <w:proofErr w:type="spellStart"/>
      <w:r>
        <w:t>segundos</w:t>
      </w:r>
      <w:proofErr w:type="spellEnd"/>
    </w:p>
    <w:p w14:paraId="7FF5C98A" w14:textId="5B18ADC8" w:rsidR="00832E89" w:rsidRPr="00832E89" w:rsidRDefault="00832E89" w:rsidP="00832E89">
      <w:pPr>
        <w:pStyle w:val="Ttulo2"/>
      </w:pPr>
      <w:proofErr w:type="spellStart"/>
      <w:r w:rsidRPr="00832E89">
        <w:t>Resultado</w:t>
      </w:r>
      <w:proofErr w:type="spellEnd"/>
      <w:r w:rsidRPr="00832E89">
        <w:t xml:space="preserve"> de EXPLAIN sin </w:t>
      </w:r>
      <w:proofErr w:type="spellStart"/>
      <w:r w:rsidRPr="00832E89">
        <w:t>Indice</w:t>
      </w:r>
      <w:proofErr w:type="spellEnd"/>
      <w:r w:rsidRPr="00832E89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690"/>
        <w:gridCol w:w="1818"/>
        <w:gridCol w:w="1701"/>
        <w:gridCol w:w="1696"/>
      </w:tblGrid>
      <w:tr w:rsidR="000C1C75" w14:paraId="5861D9B3" w14:textId="77777777">
        <w:tc>
          <w:tcPr>
            <w:tcW w:w="1728" w:type="dxa"/>
          </w:tcPr>
          <w:p w14:paraId="5B128F32" w14:textId="77777777" w:rsidR="000C1C75" w:rsidRDefault="00832E89">
            <w:r>
              <w:t>table</w:t>
            </w:r>
          </w:p>
        </w:tc>
        <w:tc>
          <w:tcPr>
            <w:tcW w:w="1728" w:type="dxa"/>
          </w:tcPr>
          <w:p w14:paraId="720C5A83" w14:textId="77777777" w:rsidR="000C1C75" w:rsidRDefault="00832E89">
            <w:r>
              <w:t>type</w:t>
            </w:r>
          </w:p>
        </w:tc>
        <w:tc>
          <w:tcPr>
            <w:tcW w:w="1728" w:type="dxa"/>
          </w:tcPr>
          <w:p w14:paraId="5EF947BA" w14:textId="77777777" w:rsidR="000C1C75" w:rsidRDefault="00832E89">
            <w:r>
              <w:t>key</w:t>
            </w:r>
          </w:p>
        </w:tc>
        <w:tc>
          <w:tcPr>
            <w:tcW w:w="1728" w:type="dxa"/>
          </w:tcPr>
          <w:p w14:paraId="1C419964" w14:textId="77777777" w:rsidR="000C1C75" w:rsidRDefault="00832E89">
            <w:r>
              <w:t>rows</w:t>
            </w:r>
          </w:p>
        </w:tc>
        <w:tc>
          <w:tcPr>
            <w:tcW w:w="1728" w:type="dxa"/>
          </w:tcPr>
          <w:p w14:paraId="1BA65D9C" w14:textId="77777777" w:rsidR="000C1C75" w:rsidRDefault="00832E89">
            <w:r>
              <w:t>Extra</w:t>
            </w:r>
          </w:p>
        </w:tc>
      </w:tr>
      <w:tr w:rsidR="000C1C75" w14:paraId="6016D9B8" w14:textId="77777777">
        <w:tc>
          <w:tcPr>
            <w:tcW w:w="1728" w:type="dxa"/>
          </w:tcPr>
          <w:p w14:paraId="3CE9926D" w14:textId="77777777" w:rsidR="000C1C75" w:rsidRDefault="00832E89">
            <w:r>
              <w:t>departamentos</w:t>
            </w:r>
          </w:p>
        </w:tc>
        <w:tc>
          <w:tcPr>
            <w:tcW w:w="1728" w:type="dxa"/>
          </w:tcPr>
          <w:p w14:paraId="67A336BD" w14:textId="77777777" w:rsidR="000C1C75" w:rsidRDefault="00832E89">
            <w:r>
              <w:t>ALL</w:t>
            </w:r>
          </w:p>
        </w:tc>
        <w:tc>
          <w:tcPr>
            <w:tcW w:w="1728" w:type="dxa"/>
          </w:tcPr>
          <w:p w14:paraId="7B77D403" w14:textId="77777777" w:rsidR="000C1C75" w:rsidRDefault="00832E89">
            <w:r>
              <w:t>NULL</w:t>
            </w:r>
          </w:p>
        </w:tc>
        <w:tc>
          <w:tcPr>
            <w:tcW w:w="1728" w:type="dxa"/>
          </w:tcPr>
          <w:p w14:paraId="3F0D71BF" w14:textId="77777777" w:rsidR="000C1C75" w:rsidRDefault="00832E89">
            <w:r>
              <w:t>2</w:t>
            </w:r>
          </w:p>
        </w:tc>
        <w:tc>
          <w:tcPr>
            <w:tcW w:w="1728" w:type="dxa"/>
          </w:tcPr>
          <w:p w14:paraId="01D19391" w14:textId="77777777" w:rsidR="000C1C75" w:rsidRDefault="00832E89">
            <w:r>
              <w:t>Using where</w:t>
            </w:r>
          </w:p>
        </w:tc>
      </w:tr>
      <w:tr w:rsidR="000C1C75" w14:paraId="335498E9" w14:textId="77777777">
        <w:tc>
          <w:tcPr>
            <w:tcW w:w="1728" w:type="dxa"/>
          </w:tcPr>
          <w:p w14:paraId="67AB62F4" w14:textId="77777777" w:rsidR="000C1C75" w:rsidRDefault="00832E89">
            <w:r>
              <w:t>empleados</w:t>
            </w:r>
          </w:p>
        </w:tc>
        <w:tc>
          <w:tcPr>
            <w:tcW w:w="1728" w:type="dxa"/>
          </w:tcPr>
          <w:p w14:paraId="350005D4" w14:textId="77777777" w:rsidR="000C1C75" w:rsidRDefault="00832E89">
            <w:r>
              <w:t>ref</w:t>
            </w:r>
          </w:p>
        </w:tc>
        <w:tc>
          <w:tcPr>
            <w:tcW w:w="1728" w:type="dxa"/>
          </w:tcPr>
          <w:p w14:paraId="5CEC7207" w14:textId="77777777" w:rsidR="000C1C75" w:rsidRDefault="00832E89">
            <w:r>
              <w:t>id_departamento</w:t>
            </w:r>
          </w:p>
        </w:tc>
        <w:tc>
          <w:tcPr>
            <w:tcW w:w="1728" w:type="dxa"/>
          </w:tcPr>
          <w:p w14:paraId="75DF527A" w14:textId="77777777" w:rsidR="000C1C75" w:rsidRDefault="00832E89">
            <w:r>
              <w:t>199236</w:t>
            </w:r>
          </w:p>
        </w:tc>
        <w:tc>
          <w:tcPr>
            <w:tcW w:w="1728" w:type="dxa"/>
          </w:tcPr>
          <w:p w14:paraId="136C0DA8" w14:textId="77777777" w:rsidR="000C1C75" w:rsidRDefault="000C1C75"/>
        </w:tc>
      </w:tr>
    </w:tbl>
    <w:p w14:paraId="4F7AE2EF" w14:textId="7429CFAA" w:rsidR="000C1C75" w:rsidRDefault="00832E89">
      <w:pPr>
        <w:pStyle w:val="Ttulo1"/>
      </w:pPr>
      <w:r>
        <w:t xml:space="preserve"> Consulta CON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departamentos.nombre</w:t>
      </w:r>
      <w:proofErr w:type="spellEnd"/>
      <w:proofErr w:type="gramEnd"/>
    </w:p>
    <w:p w14:paraId="3860BED2" w14:textId="45B1FA23" w:rsidR="000C1C75" w:rsidRDefault="00832E89">
      <w:pPr>
        <w:pStyle w:val="Ttulo2"/>
      </w:pPr>
      <w:proofErr w:type="spellStart"/>
      <w:r>
        <w:t>Uso</w:t>
      </w:r>
      <w:proofErr w:type="spellEnd"/>
      <w:r>
        <w:t xml:space="preserve"> de </w:t>
      </w:r>
      <w:proofErr w:type="spellStart"/>
      <w:r>
        <w:t>Indice</w:t>
      </w:r>
      <w:proofErr w:type="spellEnd"/>
      <w:r>
        <w:t xml:space="preserve">: </w:t>
      </w:r>
    </w:p>
    <w:p w14:paraId="72854984" w14:textId="77777777" w:rsidR="000C1C75" w:rsidRDefault="00832E89">
      <w:r>
        <w:t>CREATE INDEX idx_nombre_departamento ON departamentos(nombre);</w:t>
      </w:r>
    </w:p>
    <w:p w14:paraId="7E6234E0" w14:textId="2550ABE7" w:rsidR="000C1C75" w:rsidRDefault="00832E89">
      <w:pPr>
        <w:pStyle w:val="Ttulo2"/>
      </w:pPr>
      <w:proofErr w:type="spellStart"/>
      <w:r>
        <w:t>Codigo</w:t>
      </w:r>
      <w:proofErr w:type="spellEnd"/>
      <w:r>
        <w:t>:</w:t>
      </w:r>
    </w:p>
    <w:p w14:paraId="1893732F" w14:textId="77777777" w:rsidR="000C1C75" w:rsidRDefault="00832E89">
      <w:r>
        <w:t xml:space="preserve">SELECT * </w:t>
      </w:r>
      <w:r>
        <w:br/>
        <w:t xml:space="preserve">FROM empleados </w:t>
      </w:r>
      <w:r>
        <w:br/>
        <w:t xml:space="preserve">JOIN departamentos ON empleados.id_departamento = departamentos.id </w:t>
      </w:r>
      <w:r>
        <w:br/>
        <w:t xml:space="preserve">WHERE </w:t>
      </w:r>
      <w:proofErr w:type="gramStart"/>
      <w:r>
        <w:t>departamentos.nombre</w:t>
      </w:r>
      <w:proofErr w:type="gramEnd"/>
      <w:r>
        <w:t xml:space="preserve"> = 'Ventas';</w:t>
      </w:r>
    </w:p>
    <w:p w14:paraId="6BB684A6" w14:textId="1E2D067B" w:rsidR="000C1C75" w:rsidRDefault="00832E89">
      <w:pPr>
        <w:pStyle w:val="Ttulo2"/>
      </w:pPr>
      <w:proofErr w:type="spellStart"/>
      <w:r>
        <w:t>Tiempo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indice</w:t>
      </w:r>
      <w:proofErr w:type="spellEnd"/>
      <w:r>
        <w:t>:</w:t>
      </w:r>
    </w:p>
    <w:p w14:paraId="540BC572" w14:textId="4451A238" w:rsidR="000C1C75" w:rsidRDefault="00832E89">
      <w:r>
        <w:t xml:space="preserve">0.2 - 0.5 </w:t>
      </w:r>
      <w:proofErr w:type="spellStart"/>
      <w:r>
        <w:t>segundos</w:t>
      </w:r>
      <w:proofErr w:type="spellEnd"/>
    </w:p>
    <w:p w14:paraId="62A28B0A" w14:textId="77777777" w:rsidR="000C1C75" w:rsidRDefault="00832E89">
      <w:pPr>
        <w:pStyle w:val="Ttulo2"/>
      </w:pPr>
      <w:r>
        <w:t>EXPLAIN con índice: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4"/>
        <w:gridCol w:w="1693"/>
        <w:gridCol w:w="1818"/>
        <w:gridCol w:w="1701"/>
        <w:gridCol w:w="1694"/>
      </w:tblGrid>
      <w:tr w:rsidR="000C1C75" w14:paraId="7F5774D5" w14:textId="77777777" w:rsidTr="00832E89">
        <w:tc>
          <w:tcPr>
            <w:tcW w:w="1728" w:type="dxa"/>
          </w:tcPr>
          <w:p w14:paraId="10BCFCAA" w14:textId="77777777" w:rsidR="000C1C75" w:rsidRDefault="00832E89">
            <w:r>
              <w:t>table</w:t>
            </w:r>
          </w:p>
        </w:tc>
        <w:tc>
          <w:tcPr>
            <w:tcW w:w="1728" w:type="dxa"/>
          </w:tcPr>
          <w:p w14:paraId="3D35CD2A" w14:textId="77777777" w:rsidR="000C1C75" w:rsidRDefault="00832E89">
            <w:r>
              <w:t>type</w:t>
            </w:r>
          </w:p>
        </w:tc>
        <w:tc>
          <w:tcPr>
            <w:tcW w:w="1818" w:type="dxa"/>
          </w:tcPr>
          <w:p w14:paraId="540CA211" w14:textId="77777777" w:rsidR="000C1C75" w:rsidRDefault="00832E89">
            <w:r>
              <w:t>key</w:t>
            </w:r>
          </w:p>
        </w:tc>
        <w:tc>
          <w:tcPr>
            <w:tcW w:w="1728" w:type="dxa"/>
          </w:tcPr>
          <w:p w14:paraId="03B24FE7" w14:textId="77777777" w:rsidR="000C1C75" w:rsidRDefault="00832E89">
            <w:r>
              <w:t>rows</w:t>
            </w:r>
          </w:p>
        </w:tc>
        <w:tc>
          <w:tcPr>
            <w:tcW w:w="1728" w:type="dxa"/>
          </w:tcPr>
          <w:p w14:paraId="6AB00FB5" w14:textId="77777777" w:rsidR="000C1C75" w:rsidRDefault="00832E89">
            <w:r>
              <w:t>Extra</w:t>
            </w:r>
          </w:p>
        </w:tc>
      </w:tr>
      <w:tr w:rsidR="000C1C75" w14:paraId="117AB415" w14:textId="77777777" w:rsidTr="00832E89">
        <w:tc>
          <w:tcPr>
            <w:tcW w:w="1728" w:type="dxa"/>
          </w:tcPr>
          <w:p w14:paraId="592A06AA" w14:textId="77777777" w:rsidR="000C1C75" w:rsidRDefault="00832E89">
            <w:r>
              <w:t>departamentos</w:t>
            </w:r>
          </w:p>
        </w:tc>
        <w:tc>
          <w:tcPr>
            <w:tcW w:w="1728" w:type="dxa"/>
          </w:tcPr>
          <w:p w14:paraId="3C4E8831" w14:textId="77777777" w:rsidR="000C1C75" w:rsidRDefault="00832E89">
            <w:r>
              <w:t>const</w:t>
            </w:r>
          </w:p>
        </w:tc>
        <w:tc>
          <w:tcPr>
            <w:tcW w:w="1818" w:type="dxa"/>
          </w:tcPr>
          <w:p w14:paraId="2BCB90E0" w14:textId="77777777" w:rsidR="000C1C75" w:rsidRDefault="00832E89">
            <w:r>
              <w:t>nombre</w:t>
            </w:r>
          </w:p>
        </w:tc>
        <w:tc>
          <w:tcPr>
            <w:tcW w:w="1728" w:type="dxa"/>
          </w:tcPr>
          <w:p w14:paraId="3B81A962" w14:textId="77777777" w:rsidR="000C1C75" w:rsidRDefault="00832E89">
            <w:r>
              <w:t>1</w:t>
            </w:r>
          </w:p>
        </w:tc>
        <w:tc>
          <w:tcPr>
            <w:tcW w:w="1728" w:type="dxa"/>
          </w:tcPr>
          <w:p w14:paraId="784BDD6E" w14:textId="77777777" w:rsidR="000C1C75" w:rsidRDefault="00832E89">
            <w:r>
              <w:t>Using index</w:t>
            </w:r>
          </w:p>
        </w:tc>
      </w:tr>
      <w:tr w:rsidR="000C1C75" w14:paraId="31BF890A" w14:textId="77777777" w:rsidTr="00832E89">
        <w:tc>
          <w:tcPr>
            <w:tcW w:w="1728" w:type="dxa"/>
          </w:tcPr>
          <w:p w14:paraId="2B5B4B7E" w14:textId="77777777" w:rsidR="000C1C75" w:rsidRDefault="00832E89">
            <w:r>
              <w:t>empleados</w:t>
            </w:r>
          </w:p>
        </w:tc>
        <w:tc>
          <w:tcPr>
            <w:tcW w:w="1728" w:type="dxa"/>
          </w:tcPr>
          <w:p w14:paraId="686BEDA6" w14:textId="77777777" w:rsidR="000C1C75" w:rsidRDefault="00832E89">
            <w:r>
              <w:t>ref</w:t>
            </w:r>
          </w:p>
        </w:tc>
        <w:tc>
          <w:tcPr>
            <w:tcW w:w="1818" w:type="dxa"/>
          </w:tcPr>
          <w:p w14:paraId="0F88E115" w14:textId="77777777" w:rsidR="000C1C75" w:rsidRDefault="00832E89">
            <w:r>
              <w:t>id_departamento</w:t>
            </w:r>
          </w:p>
        </w:tc>
        <w:tc>
          <w:tcPr>
            <w:tcW w:w="1728" w:type="dxa"/>
          </w:tcPr>
          <w:p w14:paraId="112FAC10" w14:textId="77777777" w:rsidR="000C1C75" w:rsidRDefault="00832E89">
            <w:r>
              <w:t>199236</w:t>
            </w:r>
          </w:p>
        </w:tc>
        <w:tc>
          <w:tcPr>
            <w:tcW w:w="1728" w:type="dxa"/>
          </w:tcPr>
          <w:p w14:paraId="6CE89596" w14:textId="77777777" w:rsidR="000C1C75" w:rsidRDefault="000C1C75"/>
        </w:tc>
      </w:tr>
    </w:tbl>
    <w:p w14:paraId="6DEF9977" w14:textId="77777777" w:rsidR="00832E89" w:rsidRDefault="00832E89">
      <w:pPr>
        <w:pStyle w:val="Ttulo1"/>
      </w:pPr>
    </w:p>
    <w:p w14:paraId="2E7794F5" w14:textId="77777777" w:rsidR="00832E89" w:rsidRDefault="00832E89">
      <w:pPr>
        <w:pStyle w:val="Ttulo1"/>
      </w:pPr>
    </w:p>
    <w:p w14:paraId="1BF90DB1" w14:textId="246E1710" w:rsidR="000C1C75" w:rsidRDefault="00832E89">
      <w:pPr>
        <w:pStyle w:val="Ttulo1"/>
      </w:pPr>
      <w:proofErr w:type="spellStart"/>
      <w:r>
        <w:t>Comparación</w:t>
      </w:r>
      <w:proofErr w:type="spellEnd"/>
      <w:r>
        <w:t xml:space="preserve"> Final del </w:t>
      </w:r>
      <w:proofErr w:type="spellStart"/>
      <w:r>
        <w:t>uso</w:t>
      </w:r>
      <w:proofErr w:type="spellEnd"/>
      <w:r>
        <w:t xml:space="preserve"> de EXPLAIN con </w:t>
      </w:r>
      <w:proofErr w:type="spellStart"/>
      <w:r>
        <w:t>Indice</w:t>
      </w:r>
      <w:proofErr w:type="spellEnd"/>
      <w:r>
        <w:t xml:space="preserve"> y sin </w:t>
      </w:r>
      <w:proofErr w:type="spellStart"/>
      <w:r>
        <w:t>Indice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7"/>
        <w:gridCol w:w="2159"/>
      </w:tblGrid>
      <w:tr w:rsidR="000C1C75" w14:paraId="4B217BFB" w14:textId="77777777">
        <w:tc>
          <w:tcPr>
            <w:tcW w:w="2160" w:type="dxa"/>
          </w:tcPr>
          <w:p w14:paraId="3C8EF699" w14:textId="77777777" w:rsidR="000C1C75" w:rsidRDefault="00832E89">
            <w:r>
              <w:t>Escenario</w:t>
            </w:r>
          </w:p>
        </w:tc>
        <w:tc>
          <w:tcPr>
            <w:tcW w:w="2160" w:type="dxa"/>
          </w:tcPr>
          <w:p w14:paraId="5397275E" w14:textId="77777777" w:rsidR="000C1C75" w:rsidRDefault="00832E89">
            <w:r>
              <w:t>Tiempo (estimado)</w:t>
            </w:r>
          </w:p>
        </w:tc>
        <w:tc>
          <w:tcPr>
            <w:tcW w:w="2160" w:type="dxa"/>
          </w:tcPr>
          <w:p w14:paraId="68CE2E8B" w14:textId="77777777" w:rsidR="000C1C75" w:rsidRDefault="00832E89">
            <w:r>
              <w:t>Acceso a datos</w:t>
            </w:r>
          </w:p>
        </w:tc>
        <w:tc>
          <w:tcPr>
            <w:tcW w:w="2160" w:type="dxa"/>
          </w:tcPr>
          <w:p w14:paraId="48DC6BD4" w14:textId="77777777" w:rsidR="000C1C75" w:rsidRDefault="00832E89">
            <w:r>
              <w:t>Observación</w:t>
            </w:r>
          </w:p>
        </w:tc>
      </w:tr>
      <w:tr w:rsidR="000C1C75" w14:paraId="17AAA3F7" w14:textId="77777777">
        <w:tc>
          <w:tcPr>
            <w:tcW w:w="2160" w:type="dxa"/>
          </w:tcPr>
          <w:p w14:paraId="5E9E2F76" w14:textId="77777777" w:rsidR="000C1C75" w:rsidRDefault="00832E89">
            <w:r>
              <w:t>❌ Sin índice</w:t>
            </w:r>
          </w:p>
        </w:tc>
        <w:tc>
          <w:tcPr>
            <w:tcW w:w="2160" w:type="dxa"/>
          </w:tcPr>
          <w:p w14:paraId="758FB58E" w14:textId="77777777" w:rsidR="000C1C75" w:rsidRDefault="00832E89">
            <w:r>
              <w:t>1.2 - 2.5 seg</w:t>
            </w:r>
          </w:p>
        </w:tc>
        <w:tc>
          <w:tcPr>
            <w:tcW w:w="2160" w:type="dxa"/>
          </w:tcPr>
          <w:p w14:paraId="2534F3CF" w14:textId="77777777" w:rsidR="000C1C75" w:rsidRDefault="00832E89">
            <w:r>
              <w:t>Full scan de tabla</w:t>
            </w:r>
          </w:p>
        </w:tc>
        <w:tc>
          <w:tcPr>
            <w:tcW w:w="2160" w:type="dxa"/>
          </w:tcPr>
          <w:p w14:paraId="7B7A2356" w14:textId="77777777" w:rsidR="000C1C75" w:rsidRDefault="00832E89">
            <w:r>
              <w:t>Ineficiente si hay muchos departamentos</w:t>
            </w:r>
          </w:p>
        </w:tc>
      </w:tr>
      <w:tr w:rsidR="000C1C75" w14:paraId="73318866" w14:textId="77777777">
        <w:tc>
          <w:tcPr>
            <w:tcW w:w="2160" w:type="dxa"/>
          </w:tcPr>
          <w:p w14:paraId="0860E8D1" w14:textId="77777777" w:rsidR="000C1C75" w:rsidRDefault="00832E89">
            <w:r>
              <w:t>✅ Con índice aplicado</w:t>
            </w:r>
          </w:p>
        </w:tc>
        <w:tc>
          <w:tcPr>
            <w:tcW w:w="2160" w:type="dxa"/>
          </w:tcPr>
          <w:p w14:paraId="08D0423E" w14:textId="77777777" w:rsidR="000C1C75" w:rsidRDefault="00832E89">
            <w:r>
              <w:t>0.2 - 0.5 seg</w:t>
            </w:r>
          </w:p>
        </w:tc>
        <w:tc>
          <w:tcPr>
            <w:tcW w:w="2160" w:type="dxa"/>
          </w:tcPr>
          <w:p w14:paraId="3889ED5C" w14:textId="77777777" w:rsidR="000C1C75" w:rsidRDefault="00832E89">
            <w:r>
              <w:t>Acceso directo por índice</w:t>
            </w:r>
          </w:p>
        </w:tc>
        <w:tc>
          <w:tcPr>
            <w:tcW w:w="2160" w:type="dxa"/>
          </w:tcPr>
          <w:p w14:paraId="1E63BC0A" w14:textId="77777777" w:rsidR="000C1C75" w:rsidRDefault="00832E89">
            <w:r>
              <w:t>Mucho más rápido y escalable</w:t>
            </w:r>
          </w:p>
        </w:tc>
      </w:tr>
    </w:tbl>
    <w:p w14:paraId="1E885074" w14:textId="54FF00F6" w:rsidR="000C1C75" w:rsidRDefault="000C1C75"/>
    <w:sectPr w:rsidR="000C1C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C75"/>
    <w:rsid w:val="0015074B"/>
    <w:rsid w:val="0029639D"/>
    <w:rsid w:val="00326F90"/>
    <w:rsid w:val="00832E89"/>
    <w:rsid w:val="00AA1D8D"/>
    <w:rsid w:val="00B47730"/>
    <w:rsid w:val="00CB0664"/>
    <w:rsid w:val="00E71B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67E18"/>
  <w14:defaultImageDpi w14:val="300"/>
  <w15:docId w15:val="{3D2F6AC2-B9B7-4B8D-BBA0-46879C12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Gianfranco Campagnucci</cp:lastModifiedBy>
  <cp:revision>2</cp:revision>
  <dcterms:created xsi:type="dcterms:W3CDTF">2025-04-20T12:47:00Z</dcterms:created>
  <dcterms:modified xsi:type="dcterms:W3CDTF">2025-04-20T12:47:00Z</dcterms:modified>
  <cp:category/>
</cp:coreProperties>
</file>