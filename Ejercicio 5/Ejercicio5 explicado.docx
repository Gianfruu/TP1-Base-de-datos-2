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E3C78" w14:textId="3E01B080" w:rsidR="00936867" w:rsidRDefault="00B6603F">
      <w:pPr>
        <w:pStyle w:val="Ttulo1"/>
      </w:pPr>
      <w:proofErr w:type="spellStart"/>
      <w:r>
        <w:t>Preparación</w:t>
      </w:r>
      <w:proofErr w:type="spellEnd"/>
      <w:r>
        <w:t xml:space="preserve"> de la </w:t>
      </w:r>
      <w:proofErr w:type="spellStart"/>
      <w:r>
        <w:t>tabla</w:t>
      </w:r>
      <w:proofErr w:type="spellEnd"/>
    </w:p>
    <w:p w14:paraId="2B82875C" w14:textId="2BEAC91F" w:rsidR="00936867" w:rsidRDefault="00B6603F">
      <w:r>
        <w:t xml:space="preserve">Se utiliza la tabla `empleados` con los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campos</w:t>
      </w:r>
      <w:proofErr w:type="spellEnd"/>
      <w:r>
        <w:t>:</w:t>
      </w:r>
    </w:p>
    <w:p w14:paraId="498F9E00" w14:textId="77777777" w:rsidR="00936867" w:rsidRDefault="00B6603F">
      <w:pPr>
        <w:pStyle w:val="Listaconvietas"/>
      </w:pPr>
      <w:r>
        <w:t>- salario (DECIMAL)</w:t>
      </w:r>
      <w:r>
        <w:br/>
        <w:t>- fecha_ingreso (DATE)</w:t>
      </w:r>
    </w:p>
    <w:p w14:paraId="25AD4E14" w14:textId="77777777" w:rsidR="00936867" w:rsidRDefault="00B6603F">
      <w:r>
        <w:t>Se agregan los datos y campos necesarios con las siguientes instrucciones SQL:</w:t>
      </w:r>
    </w:p>
    <w:p w14:paraId="04991436" w14:textId="77777777" w:rsidR="00936867" w:rsidRDefault="00B6603F" w:rsidP="00B6603F">
      <w:pPr>
        <w:pStyle w:val="Cita"/>
      </w:pPr>
      <w:r>
        <w:t>AL</w:t>
      </w:r>
      <w:r>
        <w:t>TER TABLE empleados ADD fecha_ingreso DATE;</w:t>
      </w:r>
      <w:r>
        <w:br/>
        <w:t>UPDATE empleados</w:t>
      </w:r>
      <w:r>
        <w:br/>
        <w:t>SET fecha_ingreso = DATE_</w:t>
      </w:r>
      <w:proofErr w:type="gramStart"/>
      <w:r>
        <w:t>ADD(</w:t>
      </w:r>
      <w:proofErr w:type="gramEnd"/>
      <w:r>
        <w:t>'2010-01-01', INTERVAL FLOOR(RAND() * 4000) DAY);</w:t>
      </w:r>
    </w:p>
    <w:p w14:paraId="7FA8FEE8" w14:textId="785FD162" w:rsidR="00936867" w:rsidRDefault="00B6603F">
      <w:pPr>
        <w:pStyle w:val="Ttulo1"/>
      </w:pPr>
      <w:r>
        <w:t xml:space="preserve">Consulta </w:t>
      </w:r>
      <w:proofErr w:type="spellStart"/>
      <w:r>
        <w:t>utilizada</w:t>
      </w:r>
      <w:proofErr w:type="spellEnd"/>
    </w:p>
    <w:p w14:paraId="1147F954" w14:textId="77777777" w:rsidR="00936867" w:rsidRDefault="00B6603F" w:rsidP="00B6603F">
      <w:pPr>
        <w:pStyle w:val="Cita"/>
      </w:pPr>
      <w:r>
        <w:t>SELECT *</w:t>
      </w:r>
      <w:r>
        <w:br/>
        <w:t>FROM empleados</w:t>
      </w:r>
      <w:r>
        <w:br/>
        <w:t>WHERE salario &gt; 5000 AND fecha_ingreso &gt; '2020-01-01';</w:t>
      </w:r>
    </w:p>
    <w:p w14:paraId="1134C67D" w14:textId="19ADB362" w:rsidR="00936867" w:rsidRDefault="00B6603F">
      <w:pPr>
        <w:pStyle w:val="Ttulo1"/>
      </w:pPr>
      <w:r>
        <w:t xml:space="preserve"> Creación de </w:t>
      </w:r>
      <w:r>
        <w:t>índices</w:t>
      </w:r>
    </w:p>
    <w:p w14:paraId="30AF5B04" w14:textId="77777777" w:rsidR="00936867" w:rsidRDefault="00B6603F">
      <w:pPr>
        <w:pStyle w:val="Ttulo2"/>
      </w:pPr>
      <w:r>
        <w:t>Índices individuales:</w:t>
      </w:r>
    </w:p>
    <w:p w14:paraId="5243655E" w14:textId="77777777" w:rsidR="00936867" w:rsidRDefault="00B6603F" w:rsidP="00B6603F">
      <w:pPr>
        <w:pStyle w:val="Cita"/>
      </w:pPr>
      <w:r>
        <w:t>CREATE INDEX idx_salario ON empleados(salario);</w:t>
      </w:r>
      <w:r>
        <w:br/>
        <w:t>CREATE INDEX idx_fecha ON empleados(fecha_ingreso);</w:t>
      </w:r>
    </w:p>
    <w:p w14:paraId="7E94BAD6" w14:textId="77AF4317" w:rsidR="00936867" w:rsidRDefault="00B6603F">
      <w:pPr>
        <w:pStyle w:val="Ttulo2"/>
      </w:pPr>
      <w:proofErr w:type="spellStart"/>
      <w:r>
        <w:t>Índice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conjunto</w:t>
      </w:r>
      <w:r>
        <w:t>:</w:t>
      </w:r>
    </w:p>
    <w:p w14:paraId="2AD08EF7" w14:textId="77777777" w:rsidR="00936867" w:rsidRDefault="00B6603F">
      <w:pPr>
        <w:pStyle w:val="Citadestacada"/>
      </w:pPr>
      <w:r>
        <w:t>CREATE INDEX idx_salario_fecha ON empleados(salario, fecha_ingreso);</w:t>
      </w:r>
    </w:p>
    <w:p w14:paraId="1E0970E0" w14:textId="49E765AF" w:rsidR="00936867" w:rsidRDefault="00B6603F">
      <w:pPr>
        <w:pStyle w:val="Ttulo1"/>
      </w:pPr>
      <w:proofErr w:type="spellStart"/>
      <w:r>
        <w:t>Comparación</w:t>
      </w:r>
      <w:proofErr w:type="spellEnd"/>
      <w:r>
        <w:t xml:space="preserve"> de </w:t>
      </w:r>
      <w:proofErr w:type="spellStart"/>
      <w:r>
        <w:t>rendimiento</w:t>
      </w:r>
      <w:proofErr w:type="spellEnd"/>
      <w:r>
        <w:t xml:space="preserve"> estimativo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7"/>
        <w:gridCol w:w="1704"/>
        <w:gridCol w:w="1720"/>
        <w:gridCol w:w="1692"/>
        <w:gridCol w:w="1707"/>
      </w:tblGrid>
      <w:tr w:rsidR="00936867" w14:paraId="4E2A85FB" w14:textId="77777777">
        <w:tc>
          <w:tcPr>
            <w:tcW w:w="1728" w:type="dxa"/>
          </w:tcPr>
          <w:p w14:paraId="6B3BFE5D" w14:textId="77777777" w:rsidR="00936867" w:rsidRDefault="00B6603F">
            <w:r>
              <w:t>Índice aplicado</w:t>
            </w:r>
          </w:p>
        </w:tc>
        <w:tc>
          <w:tcPr>
            <w:tcW w:w="1728" w:type="dxa"/>
          </w:tcPr>
          <w:p w14:paraId="779A3071" w14:textId="77777777" w:rsidR="00936867" w:rsidRDefault="00B6603F">
            <w:r>
              <w:t>Tiempo estimado</w:t>
            </w:r>
          </w:p>
        </w:tc>
        <w:tc>
          <w:tcPr>
            <w:tcW w:w="1728" w:type="dxa"/>
          </w:tcPr>
          <w:p w14:paraId="71414639" w14:textId="77777777" w:rsidR="00936867" w:rsidRDefault="00B6603F">
            <w:r>
              <w:t>key usada</w:t>
            </w:r>
          </w:p>
        </w:tc>
        <w:tc>
          <w:tcPr>
            <w:tcW w:w="1728" w:type="dxa"/>
          </w:tcPr>
          <w:p w14:paraId="702FFD8D" w14:textId="77777777" w:rsidR="00936867" w:rsidRDefault="00B6603F">
            <w:r>
              <w:t>type</w:t>
            </w:r>
          </w:p>
        </w:tc>
        <w:tc>
          <w:tcPr>
            <w:tcW w:w="1728" w:type="dxa"/>
          </w:tcPr>
          <w:p w14:paraId="7C1F0C5F" w14:textId="77777777" w:rsidR="00936867" w:rsidRDefault="00B6603F">
            <w:r>
              <w:t>rows estimadas</w:t>
            </w:r>
          </w:p>
        </w:tc>
      </w:tr>
      <w:tr w:rsidR="00936867" w14:paraId="198CA84D" w14:textId="77777777">
        <w:tc>
          <w:tcPr>
            <w:tcW w:w="1728" w:type="dxa"/>
          </w:tcPr>
          <w:p w14:paraId="5062D68F" w14:textId="77777777" w:rsidR="00936867" w:rsidRDefault="00B6603F">
            <w:r>
              <w:t>❌</w:t>
            </w:r>
            <w:r>
              <w:t xml:space="preserve"> Sin índice</w:t>
            </w:r>
          </w:p>
        </w:tc>
        <w:tc>
          <w:tcPr>
            <w:tcW w:w="1728" w:type="dxa"/>
          </w:tcPr>
          <w:p w14:paraId="7ACE06C2" w14:textId="77777777" w:rsidR="00936867" w:rsidRDefault="00B6603F">
            <w:r>
              <w:t>2.1 seg</w:t>
            </w:r>
          </w:p>
        </w:tc>
        <w:tc>
          <w:tcPr>
            <w:tcW w:w="1728" w:type="dxa"/>
          </w:tcPr>
          <w:p w14:paraId="4CE6465F" w14:textId="77777777" w:rsidR="00936867" w:rsidRDefault="00B6603F">
            <w:r>
              <w:t>NULL</w:t>
            </w:r>
          </w:p>
        </w:tc>
        <w:tc>
          <w:tcPr>
            <w:tcW w:w="1728" w:type="dxa"/>
          </w:tcPr>
          <w:p w14:paraId="39269B21" w14:textId="77777777" w:rsidR="00936867" w:rsidRDefault="00B6603F">
            <w:r>
              <w:t>ALL</w:t>
            </w:r>
          </w:p>
        </w:tc>
        <w:tc>
          <w:tcPr>
            <w:tcW w:w="1728" w:type="dxa"/>
          </w:tcPr>
          <w:p w14:paraId="191A1B0E" w14:textId="77777777" w:rsidR="00936867" w:rsidRDefault="00B6603F">
            <w:r>
              <w:t>100000</w:t>
            </w:r>
          </w:p>
        </w:tc>
      </w:tr>
      <w:tr w:rsidR="00936867" w14:paraId="368AD391" w14:textId="77777777">
        <w:tc>
          <w:tcPr>
            <w:tcW w:w="1728" w:type="dxa"/>
          </w:tcPr>
          <w:p w14:paraId="44215F00" w14:textId="77777777" w:rsidR="00936867" w:rsidRDefault="00B6603F">
            <w:r>
              <w:t>🔹</w:t>
            </w:r>
            <w:r>
              <w:t xml:space="preserve"> idx_salario</w:t>
            </w:r>
          </w:p>
        </w:tc>
        <w:tc>
          <w:tcPr>
            <w:tcW w:w="1728" w:type="dxa"/>
          </w:tcPr>
          <w:p w14:paraId="4F465259" w14:textId="77777777" w:rsidR="00936867" w:rsidRDefault="00B6603F">
            <w:r>
              <w:t>1.3 seg</w:t>
            </w:r>
          </w:p>
        </w:tc>
        <w:tc>
          <w:tcPr>
            <w:tcW w:w="1728" w:type="dxa"/>
          </w:tcPr>
          <w:p w14:paraId="57D207E2" w14:textId="77777777" w:rsidR="00936867" w:rsidRDefault="00B6603F">
            <w:r>
              <w:t>salario</w:t>
            </w:r>
          </w:p>
        </w:tc>
        <w:tc>
          <w:tcPr>
            <w:tcW w:w="1728" w:type="dxa"/>
          </w:tcPr>
          <w:p w14:paraId="2F8543FE" w14:textId="77777777" w:rsidR="00936867" w:rsidRDefault="00B6603F">
            <w:r>
              <w:t>range</w:t>
            </w:r>
          </w:p>
        </w:tc>
        <w:tc>
          <w:tcPr>
            <w:tcW w:w="1728" w:type="dxa"/>
          </w:tcPr>
          <w:p w14:paraId="268E276A" w14:textId="77777777" w:rsidR="00936867" w:rsidRDefault="00B6603F">
            <w:r>
              <w:t>40000</w:t>
            </w:r>
          </w:p>
        </w:tc>
      </w:tr>
      <w:tr w:rsidR="00936867" w14:paraId="0B32C72A" w14:textId="77777777">
        <w:tc>
          <w:tcPr>
            <w:tcW w:w="1728" w:type="dxa"/>
          </w:tcPr>
          <w:p w14:paraId="06E33526" w14:textId="77777777" w:rsidR="00936867" w:rsidRDefault="00B6603F">
            <w:r>
              <w:t>🔹</w:t>
            </w:r>
            <w:r>
              <w:t xml:space="preserve"> idx_fecha</w:t>
            </w:r>
          </w:p>
        </w:tc>
        <w:tc>
          <w:tcPr>
            <w:tcW w:w="1728" w:type="dxa"/>
          </w:tcPr>
          <w:p w14:paraId="557AB39E" w14:textId="77777777" w:rsidR="00936867" w:rsidRDefault="00B6603F">
            <w:r>
              <w:t>1.4 seg</w:t>
            </w:r>
          </w:p>
        </w:tc>
        <w:tc>
          <w:tcPr>
            <w:tcW w:w="1728" w:type="dxa"/>
          </w:tcPr>
          <w:p w14:paraId="5F4992CE" w14:textId="77777777" w:rsidR="00936867" w:rsidRDefault="00B6603F">
            <w:r>
              <w:t>fecha_ingreso</w:t>
            </w:r>
          </w:p>
        </w:tc>
        <w:tc>
          <w:tcPr>
            <w:tcW w:w="1728" w:type="dxa"/>
          </w:tcPr>
          <w:p w14:paraId="2491E3F2" w14:textId="77777777" w:rsidR="00936867" w:rsidRDefault="00B6603F">
            <w:r>
              <w:t>range</w:t>
            </w:r>
          </w:p>
        </w:tc>
        <w:tc>
          <w:tcPr>
            <w:tcW w:w="1728" w:type="dxa"/>
          </w:tcPr>
          <w:p w14:paraId="0BE27F1A" w14:textId="77777777" w:rsidR="00936867" w:rsidRDefault="00B6603F">
            <w:r>
              <w:t>60000</w:t>
            </w:r>
          </w:p>
        </w:tc>
      </w:tr>
      <w:tr w:rsidR="00936867" w14:paraId="4C3BB976" w14:textId="77777777">
        <w:tc>
          <w:tcPr>
            <w:tcW w:w="1728" w:type="dxa"/>
          </w:tcPr>
          <w:p w14:paraId="360F4B02" w14:textId="77777777" w:rsidR="00936867" w:rsidRDefault="00B6603F">
            <w:r>
              <w:t>✅</w:t>
            </w:r>
            <w:r>
              <w:t xml:space="preserve"> idx_salario_fecha</w:t>
            </w:r>
          </w:p>
        </w:tc>
        <w:tc>
          <w:tcPr>
            <w:tcW w:w="1728" w:type="dxa"/>
          </w:tcPr>
          <w:p w14:paraId="03BD60C6" w14:textId="77777777" w:rsidR="00936867" w:rsidRDefault="00B6603F">
            <w:r>
              <w:t>0.5 seg</w:t>
            </w:r>
          </w:p>
        </w:tc>
        <w:tc>
          <w:tcPr>
            <w:tcW w:w="1728" w:type="dxa"/>
          </w:tcPr>
          <w:p w14:paraId="133645A1" w14:textId="77777777" w:rsidR="00936867" w:rsidRDefault="00B6603F">
            <w:r>
              <w:t>salario_fecha</w:t>
            </w:r>
          </w:p>
        </w:tc>
        <w:tc>
          <w:tcPr>
            <w:tcW w:w="1728" w:type="dxa"/>
          </w:tcPr>
          <w:p w14:paraId="2419DFB9" w14:textId="77777777" w:rsidR="00936867" w:rsidRDefault="00B6603F">
            <w:r>
              <w:t>range</w:t>
            </w:r>
          </w:p>
        </w:tc>
        <w:tc>
          <w:tcPr>
            <w:tcW w:w="1728" w:type="dxa"/>
          </w:tcPr>
          <w:p w14:paraId="0FA87275" w14:textId="77777777" w:rsidR="00936867" w:rsidRDefault="00B6603F">
            <w:r>
              <w:t>18000</w:t>
            </w:r>
          </w:p>
        </w:tc>
      </w:tr>
    </w:tbl>
    <w:p w14:paraId="2A46BE3B" w14:textId="6430C8A5" w:rsidR="00936867" w:rsidRDefault="00B6603F">
      <w:pPr>
        <w:pStyle w:val="Ttulo1"/>
      </w:pPr>
      <w:proofErr w:type="spellStart"/>
      <w:r>
        <w:lastRenderedPageBreak/>
        <w:t>Eliminación</w:t>
      </w:r>
      <w:proofErr w:type="spellEnd"/>
      <w:r>
        <w:t xml:space="preserve"> de </w:t>
      </w:r>
      <w:proofErr w:type="spellStart"/>
      <w:r>
        <w:t>índices</w:t>
      </w:r>
      <w:proofErr w:type="spellEnd"/>
      <w:r>
        <w:t xml:space="preserve"> para Volver a </w:t>
      </w:r>
      <w:proofErr w:type="spellStart"/>
      <w:r>
        <w:t>probar</w:t>
      </w:r>
      <w:proofErr w:type="spellEnd"/>
    </w:p>
    <w:p w14:paraId="76FCB984" w14:textId="77777777" w:rsidR="00936867" w:rsidRDefault="00B6603F" w:rsidP="00B6603F">
      <w:pPr>
        <w:pStyle w:val="Cita"/>
      </w:pPr>
      <w:r>
        <w:t>DROP INDEX idx_salario ON empleados;</w:t>
      </w:r>
      <w:r>
        <w:br/>
        <w:t>DROP INDEX idx_fecha ON empleados;</w:t>
      </w:r>
      <w:r>
        <w:br/>
        <w:t>DROP INDEX idx_salario_fecha ON empleados;</w:t>
      </w:r>
    </w:p>
    <w:p w14:paraId="5D09898E" w14:textId="69328094" w:rsidR="00936867" w:rsidRDefault="00936867"/>
    <w:sectPr w:rsidR="009368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36867"/>
    <w:rsid w:val="00AA1D8D"/>
    <w:rsid w:val="00B47730"/>
    <w:rsid w:val="00B6603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FC55EA"/>
  <w14:defaultImageDpi w14:val="300"/>
  <w15:docId w15:val="{8E23BA18-C98E-47E8-BD14-029A40BA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Gianfranco Campagnucci</cp:lastModifiedBy>
  <cp:revision>2</cp:revision>
  <dcterms:created xsi:type="dcterms:W3CDTF">2025-04-21T02:03:00Z</dcterms:created>
  <dcterms:modified xsi:type="dcterms:W3CDTF">2025-04-21T02:03:00Z</dcterms:modified>
  <cp:category/>
</cp:coreProperties>
</file>